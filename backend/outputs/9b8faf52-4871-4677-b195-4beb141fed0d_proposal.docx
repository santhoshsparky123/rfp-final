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2025-05-28</w:t>
      </w:r>
    </w:p>
    <w:p>
      <w:r>
        <w:br/>
      </w:r>
    </w:p>
    <w:p>
      <w:pPr>
        <w:pStyle w:val="Heading2"/>
      </w:pPr>
      <w:r>
        <w:t># Proposal: E-commerce Website Development for Bright Retail Co.</w:t>
      </w:r>
    </w:p>
    <w:p>
      <w:r>
        <w:t>**RFP ID:** 9b8faf52-4871-4677-b195-4beb141fed0d</w:t>
      </w:r>
    </w:p>
    <w:p>
      <w:r>
        <w:t>**Date:** October 26, 2023 (This date should be updated to the actual submission date)</w:t>
      </w:r>
    </w:p>
    <w:p>
      <w:r>
        <w:t>**Submitted by:** [Your Company Name]</w:t>
      </w:r>
    </w:p>
    <w:p>
      <w:pPr>
        <w:pStyle w:val="Heading2"/>
      </w:pPr>
      <w:r>
        <w:t>Executive Summary</w:t>
      </w:r>
    </w:p>
    <w:p>
      <w:r>
        <w:t>[Your Company Name] is a leading web development firm specializing in creating high-performing, user-friendly e-commerce websites for small and medium-sized businesses.  This proposal outlines our comprehensive approach to designing and developing a modern, responsive e-commerce website for Bright Retail Co., meeting the requirements outlined in your RFP and ensuring a successful launch by August 15, 2025. Our proposed timeline ensures delivery by August 1st, 2025, allowing ample time for your internal review. We will leverage [Specify your chosen platform, e.g., Shopify, WooCommerce, etc.], a robust and scalable platform ideal for small businesses, ensuring a seamless online shopping experience for your customers.  Our detailed project plan, experienced team, and commitment to open communication guarantee a successful project outcome.</w:t>
      </w:r>
    </w:p>
    <w:p>
      <w:pPr>
        <w:pStyle w:val="Heading2"/>
      </w:pPr>
      <w:r>
        <w:t>1. Introduction</w:t>
      </w:r>
    </w:p>
    <w:p>
      <w:r>
        <w:t>Bright Retail Co.'s request for a modern, responsive e-commerce website aligns perfectly with [Your Company Name]'s expertise. We understand the importance of a website that accurately reflects your brand identity, provides a seamless mobile experience, and facilitates efficient online browsing and purchasing. This proposal details our plan to deliver a superior e-commerce solution that drives sales and enhances your brand presence.</w:t>
      </w:r>
    </w:p>
    <w:p>
      <w:pPr>
        <w:pStyle w:val="Heading2"/>
      </w:pPr>
      <w:r>
        <w:t>2. Project Overview</w:t>
      </w:r>
    </w:p>
    <w:p>
      <w:r>
        <w:t>We understand your need for a fully functional e-commerce website launched by August 15, 2025.  Our approach encompasses five key phases:</w:t>
      </w:r>
    </w:p>
    <w:p>
      <w:r>
        <w:t>* **Discovery &amp; Planning:** This phase involves a thorough consultation to understand your business needs, brand guidelines, and product catalog. We'll collaboratively define website functionality, content strategy, and key performance indicators (KPIs), establishing a detailed project timeline aligned with your August 15th launch date.</w:t>
      </w:r>
    </w:p>
    <w:p>
      <w:r>
        <w:t>* **Design &amp; Development:** Our experienced designers will create a visually appealing and user-friendly website design reflecting your brand identity. Our developers will then build the website using [Specify the chosen platform and justify your selection based on its suitability for small businesses, e.g., Shopify for its ease of use and scalability]. The website will be fully responsive, ensuring optimal viewing on all devices.</w:t>
      </w:r>
    </w:p>
    <w:p>
      <w:r>
        <w:t>* **Testing &amp; Quality Assurance:**  Rigorous testing will be conducted throughout the development process to ensure functionality, performance, and security. This includes cross-browser testing, mobile device testing, and security vulnerability assessments.</w:t>
      </w:r>
    </w:p>
    <w:p>
      <w:r>
        <w:t>* **Deployment &amp; Launch:** We will handle the website's deployment to a secure hosting environment and provide comprehensive training on website management and maintenance.</w:t>
      </w:r>
    </w:p>
    <w:p>
      <w:r>
        <w:t>* **Post-Launch Support:** We offer ongoing maintenance and support packages [Optionally, mention specific support options and SLAs].</w:t>
      </w:r>
    </w:p>
    <w:p>
      <w:pPr>
        <w:pStyle w:val="Heading2"/>
      </w:pPr>
      <w:r>
        <w:t>3. Requirements &amp; Timeline</w:t>
      </w:r>
    </w:p>
    <w:p>
      <w:r>
        <w:t>#</w:t>
      </w:r>
    </w:p>
    <w:p>
      <w:pPr>
        <w:pStyle w:val="Heading2"/>
      </w:pPr>
      <w:r>
        <w:t>3.1 Detailed Project Timeline (Final Delivery: August 1, 2025)</w:t>
      </w:r>
    </w:p>
    <w:p>
      <w:r>
        <w:t>The following timeline is a template and may be adjusted based on the project's complexity and scope.  Regular status meetings will ensure progress tracking and address potential roadblocks.  Contingency time is built into the schedule for unforeseen delays.  (See Appendix A for a detailed, week-by-week breakdown of the timeline).</w:t>
      </w:r>
    </w:p>
    <w:p>
      <w:r>
        <w:t>**Phase 1: Initiation &amp; Planning (Dates to be determined based on project start date)**</w:t>
      </w:r>
    </w:p>
    <w:p>
      <w:r>
        <w:t>* Project Kick-off Meeting, Scope Definition</w:t>
        <w:br/>
        <w:t>* Requirements Gathering, Functional Specification Document</w:t>
        <w:br/>
        <w:t>* High-Level Design, Technical Design Document, Technology Stack Selection</w:t>
      </w:r>
    </w:p>
    <w:p>
      <w:r>
        <w:t>**Phase 2: Design &amp; Prototyping (Dates to be determined based on project start date)**</w:t>
      </w:r>
    </w:p>
    <w:p>
      <w:r>
        <w:t>* UI/UX Design, Wireframing, Prototyping</w:t>
        <w:br/>
        <w:t>* UI/UX Design Refinement, High-Fidelity Mockups</w:t>
        <w:br/>
        <w:t>* Interactive Prototype Development &amp; Testing</w:t>
      </w:r>
    </w:p>
    <w:p>
      <w:r>
        <w:t>**Phase 3: Development (Dates to be determined based on project start date)**</w:t>
      </w:r>
    </w:p>
    <w:p>
      <w:r>
        <w:t>* Front-End &amp; Back-End Development (Phased Approach)</w:t>
        <w:br/>
        <w:t>* Database Integration</w:t>
      </w:r>
    </w:p>
    <w:p>
      <w:r>
        <w:t>**Phase 4: Testing &amp; Quality Assurance (Dates to be determined based on project start date)**</w:t>
      </w:r>
    </w:p>
    <w:p>
      <w:r>
        <w:t>* Unit Testing, Integration Testing</w:t>
        <w:br/>
        <w:t>* User Acceptance Testing (UAT)</w:t>
        <w:br/>
        <w:t>* Bug Fixing and Refinement</w:t>
      </w:r>
    </w:p>
    <w:p>
      <w:r>
        <w:t>**Phase 5: Deployment &amp; Launch (Dates to be determined based on project start date)**</w:t>
      </w:r>
    </w:p>
    <w:p>
      <w:r>
        <w:t>* Deployment to Staging Environment, Final Testing</w:t>
        <w:br/>
        <w:t>* Deployment to Production Environment, Monitoring</w:t>
        <w:br/>
        <w:t>* Post-Launch Monitoring, Support</w:t>
      </w:r>
    </w:p>
    <w:p>
      <w:r>
        <w:t>**August 1, 2025:** Final Project Delivery</w:t>
      </w:r>
    </w:p>
    <w:p>
      <w:r>
        <w:t>#</w:t>
      </w:r>
    </w:p>
    <w:p>
      <w:pPr>
        <w:pStyle w:val="Heading2"/>
      </w:pPr>
      <w:r>
        <w:t>3.2 Cost Proposal</w:t>
      </w:r>
    </w:p>
    <w:p>
      <w:r>
        <w:t>A detailed cost proposal outlining design, development, third-party services (e.g., payment processors), and optional ongoing support packages will be provided upon request and after a detailed discussion of your specific requirements. This will be presented as a separate document following our initial consultation.</w:t>
      </w:r>
    </w:p>
    <w:p>
      <w:pPr>
        <w:pStyle w:val="Heading2"/>
      </w:pPr>
      <w:r>
        <w:t>4. Team &amp; Tools</w:t>
      </w:r>
    </w:p>
    <w:p>
      <w:r>
        <w:t>Our dedicated team will consist of:</w:t>
      </w:r>
    </w:p>
    <w:p>
      <w:r>
        <w:t>* **Project Manager:** [Name and brief description of experience]</w:t>
        <w:br/>
        <w:t>* **Lead Developer:** [Name and brief description of expertise, including relevant technologies]</w:t>
        <w:br/>
        <w:t>* **UI/UX Designer:** [Name and brief description of experience]</w:t>
        <w:br/>
        <w:t>* **Quality Assurance Tester:** [Name and brief description of experience]</w:t>
      </w:r>
    </w:p>
    <w:p>
      <w:r>
        <w:t>We will utilize industry-standard tools, including [List project management software, development environments, testing tools, and design tools].  The specific e-commerce platform will be determined collaboratively based on your needs and budget.</w:t>
      </w:r>
    </w:p>
    <w:p>
      <w:pPr>
        <w:pStyle w:val="Heading2"/>
      </w:pPr>
      <w:r>
        <w:t>5. Communication &amp; Updates</w:t>
      </w:r>
    </w:p>
    <w:p>
      <w:r>
        <w:t>We are committed to transparent and proactive communication.  Regular updates will be provided through:</w:t>
      </w:r>
    </w:p>
    <w:p>
      <w:r>
        <w:t>* Weekly Status Meetings</w:t>
        <w:br/>
        <w:t>* Project Management Software (e.g., [Specify Software])</w:t>
        <w:br/>
        <w:t>* Dedicated Point of Contact: [Name and Contact Information]</w:t>
        <w:br/>
        <w:t>* Milestone Deliverables</w:t>
      </w:r>
    </w:p>
    <w:p>
      <w:pPr>
        <w:pStyle w:val="Heading2"/>
      </w:pPr>
      <w:r>
        <w:t>6.  Similar Projects &amp; References</w:t>
      </w:r>
    </w:p>
    <w:p>
      <w:r>
        <w:t>While we cannot disclose specific client names due to confidentiality agreements, we have extensive experience building e-commerce websites for businesses similar to yours. We'd be happy to provide case studies and discuss our relevant accomplishments in more detail during a consultation.</w:t>
      </w:r>
    </w:p>
    <w:p>
      <w:pPr>
        <w:pStyle w:val="Heading2"/>
      </w:pPr>
      <w:r>
        <w:t>7. Conclusion</w:t>
      </w:r>
    </w:p>
    <w:p>
      <w:r>
        <w:t>[Your Company Name] is confident in our ability to deliver a high-quality, successful e-commerce website for Bright Retail Co.  Our experienced team, robust methodology, and commitment to open communication will ensure a smooth and efficient project execution. We are eager to discuss your project further and answer any questions you may have.  Please contact us to schedule a consultation.</w:t>
      </w:r>
    </w:p>
    <w:p>
      <w:pPr>
        <w:pStyle w:val="Heading2"/>
      </w:pPr>
      <w:r>
        <w:t>Appendix A: Detailed Project Timeline (Week-by-Week Breakdown)</w:t>
      </w:r>
    </w:p>
    <w:p>
      <w:r>
        <w:t>**(This section would contain the detailed week-by-week timeline as described in the answer to section 2 of the RFP data.)**</w:t>
      </w:r>
    </w:p>
    <w:p>
      <w:pPr>
        <w:pStyle w:val="Heading2"/>
      </w:pPr>
      <w:r>
        <w:t>Contact Information</w:t>
      </w:r>
    </w:p>
    <w:p>
      <w:r>
        <w:t>[Your Company Name]</w:t>
        <w:br/>
        <w:t>[Your Address]</w:t>
        <w:br/>
        <w:t>[Your Phone Number]</w:t>
        <w:br/>
        <w:t>[Your Email Address]</w:t>
        <w:br/>
        <w:t>[Your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
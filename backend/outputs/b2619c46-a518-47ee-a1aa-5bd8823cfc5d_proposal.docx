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RFP Response</w:t>
      </w:r>
    </w:p>
    <w:p>
      <w:r>
        <w:t>Generated on: 2025-05-28</w:t>
      </w:r>
    </w:p>
    <w:p>
      <w:r>
        <w:br/>
      </w:r>
    </w:p>
    <w:p>
      <w:pPr>
        <w:pStyle w:val="Heading2"/>
      </w:pPr>
      <w:r>
        <w:t># Proposal for Small Business Website Development - Bright Retail Co.</w:t>
      </w:r>
    </w:p>
    <w:p>
      <w:r>
        <w:t>**RFP ID:** b2619c46-a518-47ee-a1aa-5bd8823cfc5d</w:t>
      </w:r>
    </w:p>
    <w:p>
      <w:r>
        <w:t>**Prepared for:** Bright Retail Co.</w:t>
      </w:r>
    </w:p>
    <w:p>
      <w:r>
        <w:t>**Prepared by:** [Your Company Name]</w:t>
      </w:r>
    </w:p>
    <w:p>
      <w:r>
        <w:t>**Date:** October 26, 2023</w:t>
      </w:r>
    </w:p>
    <w:p>
      <w:pPr>
        <w:pStyle w:val="Heading2"/>
      </w:pPr>
      <w:r>
        <w:t>Executive Summary</w:t>
      </w:r>
    </w:p>
    <w:p>
      <w:r>
        <w:t>[Your Company Name] is a highly skilled web development firm with extensive experience in creating modern, responsive e-commerce websites for small businesses.  We understand the unique needs of retailers and are confident in our ability to deliver a high-quality, user-friendly website for Bright Retail Co. that meets your August 15, 2025 launch target.  Our proposal outlines a comprehensive approach encompassing design, development, robust project management, and post-launch support, all tailored to your specific requirements and brand identity.  We are committed to transparent communication and exceeding your expectations.</w:t>
      </w:r>
    </w:p>
    <w:p>
      <w:pPr>
        <w:pStyle w:val="Heading2"/>
      </w:pPr>
      <w:r>
        <w:t>1. Introduction</w:t>
      </w:r>
    </w:p>
    <w:p>
      <w:r>
        <w:t>This proposal responds to Bright Retail Co.'s Request for Proposal (RFP) for the development of a new e-commerce website. We have carefully reviewed your requirements and believe our expertise and experience make us the ideal partner for this project.  [Your Company Name] specializes in crafting engaging and effective online experiences that drive sales and enhance brand recognition. We are dedicated to providing exceptional client service and delivering projects on time and within budget.</w:t>
      </w:r>
    </w:p>
    <w:p>
      <w:pPr>
        <w:pStyle w:val="Heading2"/>
      </w:pPr>
      <w:r>
        <w:t>2. Project Overview</w:t>
      </w:r>
    </w:p>
    <w:p>
      <w:r>
        <w:t>We understand your need for a modern, responsive, and mobile-friendly e-commerce website to launch by August 15, 2025. Our solution will focus on:</w:t>
      </w:r>
    </w:p>
    <w:p>
      <w:r>
        <w:t>* **Design:** We will collaborate closely with you to create a website design that perfectly reflects your brand identity, using your existing branding guidelines (logo, color palette, typography, etc.). The design will prioritize user experience, ensuring seamless navigation and a clear path to purchase on both desktop and mobile devices.</w:t>
        <w:br/>
        <w:t>* **Development:** We will leverage a robust e-commerce platform, [Specify Platform - e.g., Shopify Plus, WooCommerce, or a custom solution using React, Node.js, etc.],  to build a scalable and secure platform. This includes features such as:</w:t>
        <w:br/>
        <w:t xml:space="preserve">    * Product catalog management</w:t>
        <w:br/>
        <w:t xml:space="preserve">    * Shopping cart functionality</w:t>
        <w:br/>
        <w:t xml:space="preserve">    * Secure payment gateway integration</w:t>
        <w:br/>
        <w:t xml:space="preserve">    * Order management</w:t>
        <w:br/>
        <w:t xml:space="preserve">    * Customer account management</w:t>
        <w:br/>
        <w:t>* **Mobile Responsiveness:** The website will be fully responsive, adapting seamlessly to all screen sizes and devices for a consistent user experience.</w:t>
        <w:br/>
        <w:t>* **Project Management:** We will employ a structured project management approach using [Specify Methodology/Tools - e.g., Agile, Scrum, Trello, Asana] to ensure timely delivery and transparent communication. Regular updates and progress reports will keep you informed every step of the way.</w:t>
        <w:br/>
        <w:t>* **Post-Launch Support:** We offer ongoing maintenance, technical support, and SEO optimization packages to ensure your website's continued success (details available upon request).</w:t>
      </w:r>
    </w:p>
    <w:p>
      <w:pPr>
        <w:pStyle w:val="Heading2"/>
      </w:pPr>
      <w:r>
        <w:t>3. Project Timeline</w:t>
      </w:r>
    </w:p>
    <w:p>
      <w:r>
        <w:t>The following timeline outlines key milestones, ensuring delivery by August 1, 2025, to allow for internal review before your go-live date:</w:t>
      </w:r>
    </w:p>
    <w:p>
      <w:r>
        <w:t>| Phase                | Duration          | Key Milestones                                     |</w:t>
        <w:br/>
        <w:t>|-----------------------|--------------------|-------------------------------------------------|</w:t>
        <w:br/>
        <w:t>| Project Initiation    | Weeks 1-2         | Requirements gathering, contract signing             |</w:t>
        <w:br/>
        <w:t>| Design &amp; Planning    | Weeks 3-6         | Wireframing, mockups, design review, approval       |</w:t>
        <w:br/>
        <w:t>| Development           | Weeks 7-26        | Frontend development, backend development, testing |</w:t>
        <w:br/>
        <w:t>| Testing &amp; QA          | Weeks 27-28       | Unit testing, integration testing, UAT             |</w:t>
        <w:br/>
        <w:t>| Launch &amp; Deployment  | Week 29           | Website launch                                    |</w:t>
        <w:br/>
        <w:t>| Post-Launch Support  | Ongoing            | Maintenance, updates, technical support            |</w:t>
      </w:r>
    </w:p>
    <w:p>
      <w:r>
        <w:t>*(Note:  This timeline is a preliminary estimate and will be finalized after a more detailed discussion of your specific requirements.)*</w:t>
      </w:r>
    </w:p>
    <w:p>
      <w:pPr>
        <w:pStyle w:val="Heading2"/>
      </w:pPr>
      <w:r>
        <w:t>4. Cost Proposal</w:t>
      </w:r>
    </w:p>
    <w:p>
      <w:r>
        <w:t>A detailed cost proposal, including design, development, third-party services (e.g., payment gateway integration), and optional ongoing support packages, is attached as Appendix A.  This proposal provides a range of pricing options to accommodate your budget and specific needs.  We are happy to discuss these options further and tailor a package to your exact requirements.</w:t>
      </w:r>
    </w:p>
    <w:p>
      <w:pPr>
        <w:pStyle w:val="Heading2"/>
      </w:pPr>
      <w:r>
        <w:t>5. Team &amp; Communication</w:t>
      </w:r>
    </w:p>
    <w:p>
      <w:r>
        <w:t>Our dedicated project team will consist of:</w:t>
      </w:r>
    </w:p>
    <w:p>
      <w:r>
        <w:t>* [Name and Title of Project Manager]</w:t>
        <w:br/>
        <w:t>* [Name and Title of Lead Designer]</w:t>
        <w:br/>
        <w:t>* [Name and Title of Lead Developer]</w:t>
        <w:br/>
        <w:t>* [List other key team members and their roles]</w:t>
      </w:r>
    </w:p>
    <w:p>
      <w:r>
        <w:t>We will utilize [Specify Communication Tools - e.g., Slack, Microsoft Teams, regular meetings] for seamless communication and updates throughout the project lifecycle.</w:t>
      </w:r>
    </w:p>
    <w:p>
      <w:pPr>
        <w:pStyle w:val="Heading2"/>
      </w:pPr>
      <w:r>
        <w:t>6. Addressing Your Questions</w:t>
      </w:r>
    </w:p>
    <w:p>
      <w:r>
        <w:t>**Question 1:** *What similar e-commerce or retail business websites have you developed in the last two years? Please include links and client references if available.*</w:t>
      </w:r>
    </w:p>
    <w:p>
      <w:r>
        <w:t>[Insert relevant information here – links to portfolio sites, client testimonials, etc.  Quantify your success wherever possible (e.g., increased sales, improved conversion rates).]</w:t>
      </w:r>
    </w:p>
    <w:p>
      <w:r>
        <w:t>**Question 2:** *What team members and tools will you dedicate to this project, and how will you ensure communication and updates throughout the project?*</w:t>
      </w:r>
    </w:p>
    <w:p>
      <w:r>
        <w:t>(This question is answered in Section 5 above.)</w:t>
      </w:r>
    </w:p>
    <w:p>
      <w:pPr>
        <w:pStyle w:val="Heading2"/>
      </w:pPr>
      <w:r>
        <w:t>7. Conclusion</w:t>
      </w:r>
    </w:p>
    <w:p>
      <w:r>
        <w:t>[Your Company Name] is committed to providing Bright Retail Co. with a high-quality, effective e-commerce website that meets your needs and exceeds your expectations.  Our experience, expertise, and dedicated team are well-equipped to handle this project efficiently and successfully.  We look forward to the opportunity to discuss your project further and answer any additional questions you may have.  Please contact us at [Your Contact Information] to schedule a meeting.</w:t>
      </w:r>
    </w:p>
    <w:p>
      <w:pPr>
        <w:pStyle w:val="Heading2"/>
      </w:pPr>
      <w:r>
        <w:t>Appendix A: Detailed Cost Proposal</w:t>
      </w:r>
    </w:p>
    <w:p>
      <w:r>
        <w:t>[Insert detailed cost breakdown here, referencing specific services and deliverables.]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